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ddist_year</w:t>
            </w:r>
          </w:p>
        </w:tc>
        <w:tc>
          <w:tcPr>
            <w:tcW w:type="dxa" w:w="864"/>
          </w:tcPr>
          <w:p>
            <w:r>
              <w:t>pdynamic</w:t>
            </w:r>
          </w:p>
        </w:tc>
        <w:tc>
          <w:tcPr>
            <w:tcW w:type="dxa" w:w="864"/>
          </w:tcPr>
          <w:p>
            <w:r>
              <w:t>jvf</w:t>
            </w:r>
          </w:p>
        </w:tc>
        <w:tc>
          <w:tcPr>
            <w:tcW w:type="dxa" w:w="864"/>
          </w:tcPr>
          <w:p>
            <w:r>
              <w:t>avg_emp_pp</w:t>
            </w:r>
          </w:p>
        </w:tc>
        <w:tc>
          <w:tcPr>
            <w:tcW w:type="dxa" w:w="864"/>
          </w:tcPr>
          <w:p>
            <w:r>
              <w:t>public_count</w:t>
            </w:r>
          </w:p>
        </w:tc>
        <w:tc>
          <w:tcPr>
            <w:tcW w:type="dxa" w:w="864"/>
          </w:tcPr>
          <w:p>
            <w:r>
              <w:t>snation_partal</w:t>
            </w:r>
          </w:p>
        </w:tc>
        <w:tc>
          <w:tcPr>
            <w:tcW w:type="dxa" w:w="864"/>
          </w:tcPr>
          <w:p>
            <w:r>
              <w:t>nump</w:t>
            </w:r>
          </w:p>
        </w:tc>
        <w:tc>
          <w:tcPr>
            <w:tcW w:type="dxa" w:w="864"/>
          </w:tcPr>
          <w:p>
            <w:r>
              <w:t>mfgf</w:t>
            </w:r>
          </w:p>
        </w:tc>
        <w:tc>
          <w:tcPr>
            <w:tcW w:type="dxa" w:w="864"/>
          </w:tcPr>
          <w:p>
            <w:r>
              <w:t>saf</w:t>
            </w:r>
          </w:p>
        </w:tc>
        <w:tc>
          <w:tcPr>
            <w:tcW w:type="dxa" w:w="864"/>
          </w:tcPr>
          <w:p>
            <w:r>
              <w:t>id</w:t>
            </w:r>
          </w:p>
        </w:tc>
      </w:tr>
      <w:tr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0.01584085331805155</w:t>
            </w:r>
          </w:p>
        </w:tc>
        <w:tc>
          <w:tcPr>
            <w:tcW w:type="dxa" w:w="864"/>
          </w:tcPr>
          <w:p>
            <w:r>
              <w:t>0.19097800707435075</w:t>
            </w:r>
          </w:p>
        </w:tc>
        <w:tc>
          <w:tcPr>
            <w:tcW w:type="dxa" w:w="864"/>
          </w:tcPr>
          <w:p>
            <w:r>
              <w:t>-0.09780947970859676</w:t>
            </w:r>
          </w:p>
        </w:tc>
        <w:tc>
          <w:tcPr>
            <w:tcW w:type="dxa" w:w="864"/>
          </w:tcPr>
          <w:p>
            <w:r>
              <w:t>-0.03020748256298876</w:t>
            </w:r>
          </w:p>
        </w:tc>
        <w:tc>
          <w:tcPr>
            <w:tcW w:type="dxa" w:w="864"/>
          </w:tcPr>
          <w:p>
            <w:r>
              <w:t>0.0011958977748229244</w:t>
            </w:r>
          </w:p>
        </w:tc>
        <w:tc>
          <w:tcPr>
            <w:tcW w:type="dxa" w:w="864"/>
          </w:tcPr>
          <w:p>
            <w:r>
              <w:t>-0.057925670436484965</w:t>
            </w:r>
          </w:p>
        </w:tc>
        <w:tc>
          <w:tcPr>
            <w:tcW w:type="dxa" w:w="864"/>
          </w:tcPr>
          <w:p>
            <w:r>
              <w:t>-0.03970600353423059</w:t>
            </w:r>
          </w:p>
        </w:tc>
        <w:tc>
          <w:tcPr>
            <w:tcW w:type="dxa" w:w="864"/>
          </w:tcPr>
          <w:p>
            <w:r>
              <w:t>-0.1909780070743519</w:t>
            </w:r>
          </w:p>
        </w:tc>
        <w:tc>
          <w:tcPr>
            <w:tcW w:type="dxa" w:w="864"/>
          </w:tcPr>
          <w:p>
            <w:r>
              <w:t>ddist_year</w:t>
            </w:r>
          </w:p>
        </w:tc>
      </w:tr>
      <w:tr>
        <w:tc>
          <w:tcPr>
            <w:tcW w:type="dxa" w:w="864"/>
          </w:tcPr>
          <w:p>
            <w:r>
              <w:t>0.01584085331805155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-0.01175167072439192</w:t>
            </w:r>
          </w:p>
        </w:tc>
        <w:tc>
          <w:tcPr>
            <w:tcW w:type="dxa" w:w="864"/>
          </w:tcPr>
          <w:p>
            <w:r>
              <w:t>-0.16486014400739427</w:t>
            </w:r>
          </w:p>
        </w:tc>
        <w:tc>
          <w:tcPr>
            <w:tcW w:type="dxa" w:w="864"/>
          </w:tcPr>
          <w:p>
            <w:r>
              <w:t>-0.19970295177276687</w:t>
            </w:r>
          </w:p>
        </w:tc>
        <w:tc>
          <w:tcPr>
            <w:tcW w:type="dxa" w:w="864"/>
          </w:tcPr>
          <w:p>
            <w:r>
              <w:t>0.1645867556897806</w:t>
            </w:r>
          </w:p>
        </w:tc>
        <w:tc>
          <w:tcPr>
            <w:tcW w:type="dxa" w:w="864"/>
          </w:tcPr>
          <w:p>
            <w:r>
              <w:t>-0.018270151260329947</w:t>
            </w:r>
          </w:p>
        </w:tc>
        <w:tc>
          <w:tcPr>
            <w:tcW w:type="dxa" w:w="864"/>
          </w:tcPr>
          <w:p>
            <w:r>
              <w:t>-0.1331391361013137</w:t>
            </w:r>
          </w:p>
        </w:tc>
        <w:tc>
          <w:tcPr>
            <w:tcW w:type="dxa" w:w="864"/>
          </w:tcPr>
          <w:p>
            <w:r>
              <w:t>0.011751670724391898</w:t>
            </w:r>
          </w:p>
        </w:tc>
        <w:tc>
          <w:tcPr>
            <w:tcW w:type="dxa" w:w="864"/>
          </w:tcPr>
          <w:p>
            <w:r>
              <w:t>pdynamic</w:t>
            </w:r>
          </w:p>
        </w:tc>
      </w:tr>
      <w:tr>
        <w:tc>
          <w:tcPr>
            <w:tcW w:type="dxa" w:w="864"/>
          </w:tcPr>
          <w:p>
            <w:r>
              <w:t>0.19097800707435075</w:t>
            </w:r>
          </w:p>
        </w:tc>
        <w:tc>
          <w:tcPr>
            <w:tcW w:type="dxa" w:w="864"/>
          </w:tcPr>
          <w:p>
            <w:r>
              <w:t>-0.01175167072439192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-0.15113571665411663</w:t>
            </w:r>
          </w:p>
        </w:tc>
        <w:tc>
          <w:tcPr>
            <w:tcW w:type="dxa" w:w="864"/>
          </w:tcPr>
          <w:p>
            <w:r>
              <w:t>-0.01848073964606917</w:t>
            </w:r>
          </w:p>
        </w:tc>
        <w:tc>
          <w:tcPr>
            <w:tcW w:type="dxa" w:w="864"/>
          </w:tcPr>
          <w:p>
            <w:r>
              <w:t>-0.0664627198394426</w:t>
            </w:r>
          </w:p>
        </w:tc>
        <w:tc>
          <w:tcPr>
            <w:tcW w:type="dxa" w:w="864"/>
          </w:tcPr>
          <w:p>
            <w:r>
              <w:t>0.05290090477479754</w:t>
            </w:r>
          </w:p>
        </w:tc>
        <w:tc>
          <w:tcPr>
            <w:tcW w:type="dxa" w:w="864"/>
          </w:tcPr>
          <w:p>
            <w:r>
              <w:t>0.20172654959898326</w:t>
            </w:r>
          </w:p>
        </w:tc>
        <w:tc>
          <w:tcPr>
            <w:tcW w:type="dxa" w:w="864"/>
          </w:tcPr>
          <w:p>
            <w:r>
              <w:t>-1.0000000000000004</w:t>
            </w:r>
          </w:p>
        </w:tc>
        <w:tc>
          <w:tcPr>
            <w:tcW w:type="dxa" w:w="864"/>
          </w:tcPr>
          <w:p>
            <w:r>
              <w:t>jvf</w:t>
            </w:r>
          </w:p>
        </w:tc>
      </w:tr>
      <w:tr>
        <w:tc>
          <w:tcPr>
            <w:tcW w:type="dxa" w:w="864"/>
          </w:tcPr>
          <w:p>
            <w:r>
              <w:t>-0.09780947970859676</w:t>
            </w:r>
          </w:p>
        </w:tc>
        <w:tc>
          <w:tcPr>
            <w:tcW w:type="dxa" w:w="864"/>
          </w:tcPr>
          <w:p>
            <w:r>
              <w:t>-0.16486014400739427</w:t>
            </w:r>
          </w:p>
        </w:tc>
        <w:tc>
          <w:tcPr>
            <w:tcW w:type="dxa" w:w="864"/>
          </w:tcPr>
          <w:p>
            <w:r>
              <w:t>-0.15113571665411663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0.11058652412379581</w:t>
            </w:r>
          </w:p>
        </w:tc>
        <w:tc>
          <w:tcPr>
            <w:tcW w:type="dxa" w:w="864"/>
          </w:tcPr>
          <w:p>
            <w:r>
              <w:t>-0.04640598180966703</w:t>
            </w:r>
          </w:p>
        </w:tc>
        <w:tc>
          <w:tcPr>
            <w:tcW w:type="dxa" w:w="864"/>
          </w:tcPr>
          <w:p>
            <w:r>
              <w:t>-0.03523864667781896</w:t>
            </w:r>
          </w:p>
        </w:tc>
        <w:tc>
          <w:tcPr>
            <w:tcW w:type="dxa" w:w="864"/>
          </w:tcPr>
          <w:p>
            <w:r>
              <w:t>-0.04684802446569509</w:t>
            </w:r>
          </w:p>
        </w:tc>
        <w:tc>
          <w:tcPr>
            <w:tcW w:type="dxa" w:w="864"/>
          </w:tcPr>
          <w:p>
            <w:r>
              <w:t>0.15113571665411674</w:t>
            </w:r>
          </w:p>
        </w:tc>
        <w:tc>
          <w:tcPr>
            <w:tcW w:type="dxa" w:w="864"/>
          </w:tcPr>
          <w:p>
            <w:r>
              <w:t>avg_emp_pp</w:t>
            </w:r>
          </w:p>
        </w:tc>
      </w:tr>
      <w:tr>
        <w:tc>
          <w:tcPr>
            <w:tcW w:type="dxa" w:w="864"/>
          </w:tcPr>
          <w:p>
            <w:r>
              <w:t>-0.03020748256298876</w:t>
            </w:r>
          </w:p>
        </w:tc>
        <w:tc>
          <w:tcPr>
            <w:tcW w:type="dxa" w:w="864"/>
          </w:tcPr>
          <w:p>
            <w:r>
              <w:t>-0.19970295177276687</w:t>
            </w:r>
          </w:p>
        </w:tc>
        <w:tc>
          <w:tcPr>
            <w:tcW w:type="dxa" w:w="864"/>
          </w:tcPr>
          <w:p>
            <w:r>
              <w:t>-0.01848073964606917</w:t>
            </w:r>
          </w:p>
        </w:tc>
        <w:tc>
          <w:tcPr>
            <w:tcW w:type="dxa" w:w="864"/>
          </w:tcPr>
          <w:p>
            <w:r>
              <w:t>0.11058652412379581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0.1101669471373037</w:t>
            </w:r>
          </w:p>
        </w:tc>
        <w:tc>
          <w:tcPr>
            <w:tcW w:type="dxa" w:w="864"/>
          </w:tcPr>
          <w:p>
            <w:r>
              <w:t>0.38939319131907574</w:t>
            </w:r>
          </w:p>
        </w:tc>
        <w:tc>
          <w:tcPr>
            <w:tcW w:type="dxa" w:w="864"/>
          </w:tcPr>
          <w:p>
            <w:r>
              <w:t>-0.07474931987195672</w:t>
            </w:r>
          </w:p>
        </w:tc>
        <w:tc>
          <w:tcPr>
            <w:tcW w:type="dxa" w:w="864"/>
          </w:tcPr>
          <w:p>
            <w:r>
              <w:t>0.018480739646069156</w:t>
            </w:r>
          </w:p>
        </w:tc>
        <w:tc>
          <w:tcPr>
            <w:tcW w:type="dxa" w:w="864"/>
          </w:tcPr>
          <w:p>
            <w:r>
              <w:t>public_count</w:t>
            </w:r>
          </w:p>
        </w:tc>
      </w:tr>
      <w:tr>
        <w:tc>
          <w:tcPr>
            <w:tcW w:type="dxa" w:w="864"/>
          </w:tcPr>
          <w:p>
            <w:r>
              <w:t>0.0011958977748229244</w:t>
            </w:r>
          </w:p>
        </w:tc>
        <w:tc>
          <w:tcPr>
            <w:tcW w:type="dxa" w:w="864"/>
          </w:tcPr>
          <w:p>
            <w:r>
              <w:t>0.1645867556897806</w:t>
            </w:r>
          </w:p>
        </w:tc>
        <w:tc>
          <w:tcPr>
            <w:tcW w:type="dxa" w:w="864"/>
          </w:tcPr>
          <w:p>
            <w:r>
              <w:t>-0.0664627198394426</w:t>
            </w:r>
          </w:p>
        </w:tc>
        <w:tc>
          <w:tcPr>
            <w:tcW w:type="dxa" w:w="864"/>
          </w:tcPr>
          <w:p>
            <w:r>
              <w:t>-0.04640598180966703</w:t>
            </w:r>
          </w:p>
        </w:tc>
        <w:tc>
          <w:tcPr>
            <w:tcW w:type="dxa" w:w="864"/>
          </w:tcPr>
          <w:p>
            <w:r>
              <w:t>0.1101669471373037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0.06269556040495378</w:t>
            </w:r>
          </w:p>
        </w:tc>
        <w:tc>
          <w:tcPr>
            <w:tcW w:type="dxa" w:w="864"/>
          </w:tcPr>
          <w:p>
            <w:r>
              <w:t>-0.053981356161225236</w:t>
            </w:r>
          </w:p>
        </w:tc>
        <w:tc>
          <w:tcPr>
            <w:tcW w:type="dxa" w:w="864"/>
          </w:tcPr>
          <w:p>
            <w:r>
              <w:t>0.06646271983944277</w:t>
            </w:r>
          </w:p>
        </w:tc>
        <w:tc>
          <w:tcPr>
            <w:tcW w:type="dxa" w:w="864"/>
          </w:tcPr>
          <w:p>
            <w:r>
              <w:t>snation_partal</w:t>
            </w:r>
          </w:p>
        </w:tc>
      </w:tr>
      <w:tr>
        <w:tc>
          <w:tcPr>
            <w:tcW w:type="dxa" w:w="864"/>
          </w:tcPr>
          <w:p>
            <w:r>
              <w:t>-0.057925670436484965</w:t>
            </w:r>
          </w:p>
        </w:tc>
        <w:tc>
          <w:tcPr>
            <w:tcW w:type="dxa" w:w="864"/>
          </w:tcPr>
          <w:p>
            <w:r>
              <w:t>-0.018270151260329947</w:t>
            </w:r>
          </w:p>
        </w:tc>
        <w:tc>
          <w:tcPr>
            <w:tcW w:type="dxa" w:w="864"/>
          </w:tcPr>
          <w:p>
            <w:r>
              <w:t>0.05290090477479754</w:t>
            </w:r>
          </w:p>
        </w:tc>
        <w:tc>
          <w:tcPr>
            <w:tcW w:type="dxa" w:w="864"/>
          </w:tcPr>
          <w:p>
            <w:r>
              <w:t>-0.03523864667781896</w:t>
            </w:r>
          </w:p>
        </w:tc>
        <w:tc>
          <w:tcPr>
            <w:tcW w:type="dxa" w:w="864"/>
          </w:tcPr>
          <w:p>
            <w:r>
              <w:t>0.38939319131907574</w:t>
            </w:r>
          </w:p>
        </w:tc>
        <w:tc>
          <w:tcPr>
            <w:tcW w:type="dxa" w:w="864"/>
          </w:tcPr>
          <w:p>
            <w:r>
              <w:t>0.06269556040495378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-0.08025371989584829</w:t>
            </w:r>
          </w:p>
        </w:tc>
        <w:tc>
          <w:tcPr>
            <w:tcW w:type="dxa" w:w="864"/>
          </w:tcPr>
          <w:p>
            <w:r>
              <w:t>-0.05290090477479738</w:t>
            </w:r>
          </w:p>
        </w:tc>
        <w:tc>
          <w:tcPr>
            <w:tcW w:type="dxa" w:w="864"/>
          </w:tcPr>
          <w:p>
            <w:r>
              <w:t>nump</w:t>
            </w:r>
          </w:p>
        </w:tc>
      </w:tr>
      <w:tr>
        <w:tc>
          <w:tcPr>
            <w:tcW w:type="dxa" w:w="864"/>
          </w:tcPr>
          <w:p>
            <w:r>
              <w:t>-0.03970600353423059</w:t>
            </w:r>
          </w:p>
        </w:tc>
        <w:tc>
          <w:tcPr>
            <w:tcW w:type="dxa" w:w="864"/>
          </w:tcPr>
          <w:p>
            <w:r>
              <w:t>-0.1331391361013137</w:t>
            </w:r>
          </w:p>
        </w:tc>
        <w:tc>
          <w:tcPr>
            <w:tcW w:type="dxa" w:w="864"/>
          </w:tcPr>
          <w:p>
            <w:r>
              <w:t>0.20172654959898326</w:t>
            </w:r>
          </w:p>
        </w:tc>
        <w:tc>
          <w:tcPr>
            <w:tcW w:type="dxa" w:w="864"/>
          </w:tcPr>
          <w:p>
            <w:r>
              <w:t>-0.04684802446569509</w:t>
            </w:r>
          </w:p>
        </w:tc>
        <w:tc>
          <w:tcPr>
            <w:tcW w:type="dxa" w:w="864"/>
          </w:tcPr>
          <w:p>
            <w:r>
              <w:t>-0.07474931987195672</w:t>
            </w:r>
          </w:p>
        </w:tc>
        <w:tc>
          <w:tcPr>
            <w:tcW w:type="dxa" w:w="864"/>
          </w:tcPr>
          <w:p>
            <w:r>
              <w:t>-0.053981356161225236</w:t>
            </w:r>
          </w:p>
        </w:tc>
        <w:tc>
          <w:tcPr>
            <w:tcW w:type="dxa" w:w="864"/>
          </w:tcPr>
          <w:p>
            <w:r>
              <w:t>-0.08025371989584829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-0.20172654959898315</w:t>
            </w:r>
          </w:p>
        </w:tc>
        <w:tc>
          <w:tcPr>
            <w:tcW w:type="dxa" w:w="864"/>
          </w:tcPr>
          <w:p>
            <w:r>
              <w:t>mfgf</w:t>
            </w:r>
          </w:p>
        </w:tc>
      </w:tr>
      <w:tr>
        <w:tc>
          <w:tcPr>
            <w:tcW w:type="dxa" w:w="864"/>
          </w:tcPr>
          <w:p>
            <w:r>
              <w:t>-0.1909780070743519</w:t>
            </w:r>
          </w:p>
        </w:tc>
        <w:tc>
          <w:tcPr>
            <w:tcW w:type="dxa" w:w="864"/>
          </w:tcPr>
          <w:p>
            <w:r>
              <w:t>0.011751670724391898</w:t>
            </w:r>
          </w:p>
        </w:tc>
        <w:tc>
          <w:tcPr>
            <w:tcW w:type="dxa" w:w="864"/>
          </w:tcPr>
          <w:p>
            <w:r>
              <w:t>-1.0000000000000004</w:t>
            </w:r>
          </w:p>
        </w:tc>
        <w:tc>
          <w:tcPr>
            <w:tcW w:type="dxa" w:w="864"/>
          </w:tcPr>
          <w:p>
            <w:r>
              <w:t>0.15113571665411674</w:t>
            </w:r>
          </w:p>
        </w:tc>
        <w:tc>
          <w:tcPr>
            <w:tcW w:type="dxa" w:w="864"/>
          </w:tcPr>
          <w:p>
            <w:r>
              <w:t>0.018480739646069156</w:t>
            </w:r>
          </w:p>
        </w:tc>
        <w:tc>
          <w:tcPr>
            <w:tcW w:type="dxa" w:w="864"/>
          </w:tcPr>
          <w:p>
            <w:r>
              <w:t>0.06646271983944277</w:t>
            </w:r>
          </w:p>
        </w:tc>
        <w:tc>
          <w:tcPr>
            <w:tcW w:type="dxa" w:w="864"/>
          </w:tcPr>
          <w:p>
            <w:r>
              <w:t>-0.05290090477479738</w:t>
            </w:r>
          </w:p>
        </w:tc>
        <w:tc>
          <w:tcPr>
            <w:tcW w:type="dxa" w:w="864"/>
          </w:tcPr>
          <w:p>
            <w:r>
              <w:t>-0.20172654959898315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saf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